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game.js ---</w:t>
      </w:r>
    </w:p>
    <w:p>
      <w:r>
        <w:t>import { GameScene } from '/gamescene.js';</w:t>
        <w:br/>
        <w:t>import { languageData } from './language.js';</w:t>
        <w:br/>
        <w:br/>
        <w:t>let game;</w:t>
        <w:br/>
        <w:t>let speedDown = 50;</w:t>
        <w:br/>
        <w:t>let basketSpeed = 200;</w:t>
        <w:br/>
        <w:br/>
        <w:t>function updateTexts() {</w:t>
        <w:br/>
        <w:t xml:space="preserve">  const lang = localStorage.getItem("language") || "vi";</w:t>
        <w:br/>
        <w:t xml:space="preserve">  const texts = languageData[lang];</w:t>
        <w:br/>
        <w:br/>
        <w:t xml:space="preserve">  document.getElementById("gameTitle").innerText = texts.title;</w:t>
        <w:br/>
        <w:t xml:space="preserve">  document.getElementById("startGameBtn").innerText = texts.startGame;</w:t>
        <w:br/>
        <w:t xml:space="preserve">  document.getElementById("settingsBtn").innerText = texts.settings;</w:t>
        <w:br/>
        <w:t xml:space="preserve">  document.getElementById("fallSpeedLabel").childNodes[0].textContent = texts.fallSpeed + " ";</w:t>
        <w:br/>
        <w:t xml:space="preserve">  document.getElementById("basketSpeedLabel").childNodes[0].textContent = texts.basketSpeed + " ";</w:t>
        <w:br/>
        <w:t xml:space="preserve">  document.getElementById("controlTypeTitle").innerText = texts.controlType;</w:t>
        <w:br/>
        <w:t xml:space="preserve">  document.getElementById("keyboardLabel").innerText = texts.keyboard;</w:t>
        <w:br/>
        <w:t xml:space="preserve">  document.getElementById("handtrackingLabel").innerText = texts.handtracking;</w:t>
        <w:br/>
        <w:t xml:space="preserve">  document.getElementById("languageSelectTitle").innerText = texts.languageSelect;</w:t>
        <w:br/>
        <w:t xml:space="preserve">  document.getElementById("saveSettingsBtn").innerText = texts.save;</w:t>
        <w:br/>
        <w:t xml:space="preserve">  document.getElementById("backToMenuBtn").innerText = texts.back;</w:t>
        <w:br/>
        <w:t xml:space="preserve">  document.getElementById("returnToMenuBtn").innerText = texts.returnMenu;</w:t>
        <w:br/>
        <w:t>}</w:t>
        <w:br/>
        <w:br/>
        <w:t>document.getElementById("settingsBtn").addEventListener("click", () =&gt; {</w:t>
        <w:br/>
        <w:t xml:space="preserve">  document.getElementById("mainMenu").style.display = "none";</w:t>
        <w:br/>
        <w:t xml:space="preserve">  document.getElementById("settings").style.display = "block";</w:t>
        <w:br/>
        <w:t>});</w:t>
        <w:br/>
        <w:br/>
        <w:t>document.getElementById("saveSettingsBtn").addEventListener("click", () =&gt; {</w:t>
        <w:br/>
        <w:t xml:space="preserve">  speedDown = parseInt(document.getElementById("speedSlider").value);</w:t>
        <w:br/>
        <w:t xml:space="preserve">  basketSpeed = parseInt(document.getElementById("basketSpeedSlider").value);</w:t>
        <w:br/>
        <w:br/>
        <w:t xml:space="preserve">  const selectedControl = document.querySelector('input[name="controlType"]:checked').value;</w:t>
        <w:br/>
        <w:t xml:space="preserve">  const selectedLanguage = document.getElementById("languageSelect").value;</w:t>
        <w:br/>
        <w:br/>
        <w:t xml:space="preserve">  const selectedGameMode = document.querySelector('input[name="gameMode"]:checked').value;</w:t>
        <w:br/>
        <w:br/>
        <w:t xml:space="preserve">  localStorage.setItem("gameMode", selectedGameMode);</w:t>
        <w:br/>
        <w:t xml:space="preserve">  localStorage.setItem("controlType", selectedControl);</w:t>
        <w:br/>
        <w:t xml:space="preserve">  localStorage.setItem("fallSpeed", speedDown);</w:t>
        <w:br/>
        <w:t xml:space="preserve">  localStorage.setItem("basketSpeed", basketSpeed);</w:t>
        <w:br/>
        <w:t xml:space="preserve">  localStorage.setItem("language", selectedLanguage);</w:t>
        <w:br/>
        <w:br/>
        <w:t xml:space="preserve">  updateTexts();</w:t>
        <w:br/>
        <w:t xml:space="preserve">  alert("Cài đặt đã được lưu!");</w:t>
        <w:br/>
        <w:t>});</w:t>
        <w:br/>
        <w:br/>
        <w:t>document.getElementById("backToMenuBtn").addEventListener("click", () =&gt; {</w:t>
        <w:br/>
        <w:t xml:space="preserve">  document.getElementById("settings").style.display = "none";</w:t>
        <w:br/>
        <w:t xml:space="preserve">  document.getElementById("mainMenu").style.display = "block";</w:t>
        <w:br/>
        <w:t>});</w:t>
        <w:br/>
        <w:br/>
        <w:t>document.getElementById("startGameBtn").addEventListener("click", () =&gt; {</w:t>
        <w:br/>
        <w:t xml:space="preserve">  document.getElementById("mainMenu").style.display = "none";</w:t>
        <w:br/>
        <w:t xml:space="preserve">  document.getElementById("gameScreen").style.display = "block";</w:t>
        <w:br/>
        <w:br/>
        <w:t xml:space="preserve">  if (game) game.destroy(true);</w:t>
        <w:br/>
        <w:t xml:space="preserve">  game = new Phaser.Game({</w:t>
        <w:br/>
        <w:t xml:space="preserve">    type: Phaser.WEBGL,</w:t>
        <w:br/>
        <w:t xml:space="preserve">    width: 500,</w:t>
        <w:br/>
        <w:t xml:space="preserve">    height: 500,</w:t>
        <w:br/>
        <w:t xml:space="preserve">    canvas: document.querySelector("#gameCanvas"),</w:t>
        <w:br/>
        <w:t xml:space="preserve">    physics: { default: "arcade", arcade: { gravity: { y: 0 } } },</w:t>
        <w:br/>
        <w:t xml:space="preserve">    scene: [GameScene],</w:t>
        <w:br/>
        <w:t xml:space="preserve">  });</w:t>
        <w:br/>
        <w:t>});</w:t>
        <w:br/>
        <w:br/>
        <w:t>document.getElementById("returnToMenuBtn").addEventListener("click", () =&gt; {</w:t>
        <w:br/>
        <w:t xml:space="preserve">  document.getElementById("gameScreen").style.display = "none";</w:t>
        <w:br/>
        <w:t xml:space="preserve">  document.getElementById("mainMenu").style.display = "block";</w:t>
        <w:br/>
        <w:t xml:space="preserve">  if (game) game.destroy(true);</w:t>
        <w:br/>
        <w:t>});</w:t>
        <w:br/>
        <w:br/>
        <w:t>// Khởi động</w:t>
        <w:br/>
        <w:t>updateTexts();</w:t>
        <w:br/>
      </w:r>
    </w:p>
    <w:p>
      <w:r>
        <w:br/>
      </w:r>
    </w:p>
    <w:p>
      <w:r>
        <w:t>--- gamescene.js ---</w:t>
      </w:r>
    </w:p>
    <w:p>
      <w:r>
        <w:t>import { languageData } from './language.js';</w:t>
        <w:br/>
        <w:br/>
        <w:t>export class GameScene extends Phaser.Scene {</w:t>
        <w:br/>
        <w:t xml:space="preserve">    constructor() {</w:t>
        <w:br/>
        <w:t xml:space="preserve">        super("scene-game");</w:t>
        <w:br/>
        <w:t xml:space="preserve">        this.player;</w:t>
        <w:br/>
        <w:t xml:space="preserve">        this.target;</w:t>
        <w:br/>
        <w:t xml:space="preserve">        this.cursor;</w:t>
        <w:br/>
        <w:t xml:space="preserve">        this.score = 0;</w:t>
        <w:br/>
        <w:t xml:space="preserve">        this.timeElapsed = 0;</w:t>
        <w:br/>
        <w:t xml:space="preserve">        this.scoreText;</w:t>
        <w:br/>
        <w:t xml:space="preserve">        this.timeText;</w:t>
        <w:br/>
        <w:t xml:space="preserve">        this.controlText;</w:t>
        <w:br/>
        <w:t xml:space="preserve">        this.mode = localStorage.getItem("gameMode") || "free";</w:t>
        <w:br/>
        <w:t xml:space="preserve">        this.remainingTime = 60; // 60s nếu cần</w:t>
        <w:br/>
        <w:t xml:space="preserve">        this.timerText; // sẽ tạo 1 text hiện thời gian đếm ngược</w:t>
        <w:br/>
        <w:t xml:space="preserve">        this.gameEnded = false; // kiểm soát trạng thái kết thúc</w:t>
        <w:br/>
        <w:t xml:space="preserve">    }</w:t>
        <w:br/>
        <w:br/>
        <w:t xml:space="preserve">    preload() {</w:t>
        <w:br/>
        <w:t xml:space="preserve">        this.load.image("bg", "public/assets/caytao.png");</w:t>
        <w:br/>
        <w:t xml:space="preserve">        this.load.image("basket", "public/assets/basket.png");</w:t>
        <w:br/>
        <w:t xml:space="preserve">        this.load.image("apple", "public/assets/apple.png");</w:t>
        <w:br/>
        <w:t xml:space="preserve">    }</w:t>
        <w:br/>
        <w:br/>
        <w:t xml:space="preserve">    create() {</w:t>
        <w:br/>
        <w:t xml:space="preserve">        if (this.mode === "60s") {</w:t>
        <w:br/>
        <w:t xml:space="preserve">            this.timerText = this.add.text(300, 10, "60", { fontSize: "22px", fill: "#ff3333", stroke: "#000", strokeThickness: 2 });</w:t>
        <w:br/>
        <w:t xml:space="preserve">        }</w:t>
        <w:br/>
        <w:br/>
        <w:t xml:space="preserve">        const lang = localStorage.getItem("language") || "vi";</w:t>
        <w:br/>
        <w:t xml:space="preserve">        const texts = languageData[lang];</w:t>
        <w:br/>
        <w:br/>
        <w:t xml:space="preserve">        this.add.image(0, 0, "bg").setOrigin(0, 0);</w:t>
        <w:br/>
        <w:t xml:space="preserve">        this.player = this.physics.add.image(0, 500, "basket").setCollideWorldBounds(true);</w:t>
        <w:br/>
        <w:t xml:space="preserve">        this.target = this.physics.add.image(Math.random() * 500, 0, "apple").setVelocityY(50);</w:t>
        <w:br/>
        <w:t xml:space="preserve">        this.cursor = this.input.keyboard.createCursorKeys();</w:t>
        <w:br/>
        <w:br/>
        <w:t xml:space="preserve">        this.scoreText = this.add.text(10, 10, `${texts.score}: 0`, { fontSize: "22px", fill: "#ffcc00", stroke: "#000", strokeThickness: 2 });</w:t>
        <w:br/>
        <w:t xml:space="preserve">        this.timeText = this.add.text(10, 40, `${texts.time}: 0s`, { fontSize: "20px", fill: "#66ff99", stroke: "#000", strokeThickness: 2 });</w:t>
        <w:br/>
        <w:t xml:space="preserve">        this.controlText = this.add.text(10, 70, "", { fontSize: "18px", fill: "#ffffff", strokeThickness: 1 });</w:t>
        <w:br/>
        <w:t xml:space="preserve">        this.modeText = this.add.text(10, 100, "", { fontSize: "18px", fill: "#ffffff", strokeThickness: 1 });</w:t>
        <w:br/>
        <w:br/>
        <w:t xml:space="preserve">        this.physics.add.overlap(this.player, this.target, this.catchApple, null, this);</w:t>
        <w:br/>
        <w:t xml:space="preserve">    }</w:t>
        <w:br/>
        <w:br/>
        <w:t xml:space="preserve">    update() {</w:t>
        <w:br/>
        <w:t xml:space="preserve">        const lang = localStorage.getItem("language") || "vi";</w:t>
        <w:br/>
        <w:t xml:space="preserve">        const texts = languageData[lang];</w:t>
        <w:br/>
        <w:t xml:space="preserve">    </w:t>
        <w:br/>
        <w:t xml:space="preserve">        const savedControlType = localStorage.getItem("controlType") || "keyboard";</w:t>
        <w:br/>
        <w:t xml:space="preserve">        this.controlText.setText(`${texts.control}: ${savedControlType === "keyboard" ? texts.keyboard : texts.handtracking}`);</w:t>
        <w:br/>
        <w:t xml:space="preserve">        this.modeText.setText(`Chế độ: ${this.mode === "60s" ? "60 Giây" : "Tự Do"}`);</w:t>
        <w:br/>
        <w:t xml:space="preserve">    </w:t>
        <w:br/>
        <w:t xml:space="preserve">        if (this.mode === "60s" &amp;&amp; !this.gameEnded) {</w:t>
        <w:br/>
        <w:t xml:space="preserve">            this.remainingTime -= this.game.loop.delta / 1000;</w:t>
        <w:br/>
        <w:t xml:space="preserve">            if (this.remainingTime &lt;= 0) {</w:t>
        <w:br/>
        <w:t xml:space="preserve">                this.remainingTime = 0;</w:t>
        <w:br/>
        <w:t xml:space="preserve">                this.endGame();</w:t>
        <w:br/>
        <w:t xml:space="preserve">            }</w:t>
        <w:br/>
        <w:t xml:space="preserve">            this.timeText.setText(`${texts.time}: ${Math.floor(this.remainingTime)}s`);</w:t>
        <w:br/>
        <w:t xml:space="preserve">        } else {</w:t>
        <w:br/>
        <w:t xml:space="preserve">            this.timeElapsed += this.game.loop.delta / 1000;</w:t>
        <w:br/>
        <w:t xml:space="preserve">            this.timeText.setText(`${texts.time}: ${Math.floor(this.timeElapsed)}s`);</w:t>
        <w:br/>
        <w:t xml:space="preserve">        }</w:t>
        <w:br/>
        <w:t xml:space="preserve">    </w:t>
        <w:br/>
        <w:t xml:space="preserve">        if (this.cursor.left.isDown) {</w:t>
        <w:br/>
        <w:t xml:space="preserve">            this.player.setVelocityX(-200);</w:t>
        <w:br/>
        <w:t xml:space="preserve">        } else if (this.cursor.right.isDown) {</w:t>
        <w:br/>
        <w:t xml:space="preserve">            this.player.setVelocityX(200);</w:t>
        <w:br/>
        <w:t xml:space="preserve">        } else {</w:t>
        <w:br/>
        <w:t xml:space="preserve">            this.player.setVelocityX(0);</w:t>
        <w:br/>
        <w:t xml:space="preserve">        }</w:t>
        <w:br/>
        <w:t xml:space="preserve">    </w:t>
        <w:br/>
        <w:t xml:space="preserve">        if (this.target.y &gt;= 500) {</w:t>
        <w:br/>
        <w:t xml:space="preserve">            this.target.setY(0);</w:t>
        <w:br/>
        <w:t xml:space="preserve">            this.target.setX(Math.random() * 500);</w:t>
        <w:br/>
        <w:t xml:space="preserve">        }</w:t>
        <w:br/>
        <w:t xml:space="preserve">    }    </w:t>
        <w:br/>
        <w:br/>
        <w:t xml:space="preserve">    catchApple() {</w:t>
        <w:br/>
        <w:t xml:space="preserve">        const lang = localStorage.getItem("language") || "vi";</w:t>
        <w:br/>
        <w:t xml:space="preserve">        const texts = languageData[lang];</w:t>
        <w:br/>
        <w:br/>
        <w:t xml:space="preserve">        this.score += 10;</w:t>
        <w:br/>
        <w:t xml:space="preserve">        this.scoreText.setText(`${texts.score}: ${this.score}`);</w:t>
        <w:br/>
        <w:t xml:space="preserve">        this.target.setY(0);</w:t>
        <w:br/>
        <w:t xml:space="preserve">        this.target.setX(Math.random() * 500);</w:t>
        <w:br/>
        <w:t xml:space="preserve">    }</w:t>
        <w:br/>
        <w:br/>
        <w:t xml:space="preserve">    endGame() {</w:t>
        <w:br/>
        <w:t xml:space="preserve">        this.gameEnded = true;</w:t>
        <w:br/>
        <w:t xml:space="preserve">        this.physics.pause();</w:t>
        <w:br/>
        <w:t xml:space="preserve">        const lang = localStorage.getItem("language") || "vi";</w:t>
        <w:br/>
        <w:t xml:space="preserve">        const texts = languageData[lang];</w:t>
        <w:br/>
        <w:br/>
        <w:t xml:space="preserve">        this.add.text(150, 220, `Kết thúc!\n${texts.score}: ${this.score}`, {</w:t>
        <w:br/>
        <w:t xml:space="preserve">            fontSize: "28px",</w:t>
        <w:br/>
        <w:t xml:space="preserve">            fill: "#ffffff",</w:t>
        <w:br/>
        <w:t xml:space="preserve">            align: "center",</w:t>
        <w:br/>
        <w:t xml:space="preserve">            stroke: "#000",</w:t>
        <w:br/>
        <w:t xml:space="preserve">            strokeThickness: 3</w:t>
        <w:br/>
        <w:t xml:space="preserve">        }).setOrigin(0.5);</w:t>
        <w:br/>
        <w:t xml:space="preserve">    }</w:t>
        <w:br/>
        <w:t>}</w:t>
        <w:br/>
      </w:r>
    </w:p>
    <w:p>
      <w:r>
        <w:br/>
      </w:r>
    </w:p>
    <w:p>
      <w:r>
        <w:t>--- index.html ---</w:t>
      </w:r>
    </w:p>
    <w:p>
      <w:r>
        <w:t>&lt;!DOCTYPE html&gt;</w:t>
        <w:br/>
        <w:t>&lt;html lang="vi"&gt;</w:t>
        <w:br/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&lt;title&gt;Game Hứng Táo&lt;/title&gt;</w:t>
        <w:br/>
        <w:t xml:space="preserve">  &lt;script src="https://cdn.jsdelivr.net/npm/phaser@3.60.0/dist/phaser.js"&gt;&lt;/script&gt;</w:t>
        <w:br/>
        <w:t xml:space="preserve">  &lt;link rel="stylesheet" href="style.css"&gt;</w:t>
        <w:br/>
        <w:t>&lt;/head&gt;</w:t>
        <w:br/>
        <w:br/>
        <w:t>&lt;body&gt;</w:t>
        <w:br/>
        <w:t xml:space="preserve">  &lt;h1 id="gameTitle"&gt;Game Hứng Táo&lt;/h1&gt;</w:t>
        <w:br/>
        <w:br/>
        <w:t xml:space="preserve">  &lt;div id="mainMenu" style="display: block;"&gt;</w:t>
        <w:br/>
        <w:t xml:space="preserve">    &lt;button id="startGameBtn"&gt;Chơi ngay&lt;/button&gt;</w:t>
        <w:br/>
        <w:t xml:space="preserve">    &lt;button id="settingsBtn"&gt;Cài đặt&lt;/button&gt;</w:t>
        <w:br/>
        <w:t xml:space="preserve">  &lt;/div&gt;</w:t>
        <w:br/>
        <w:br/>
        <w:t xml:space="preserve">  &lt;div id="settings"&gt;</w:t>
        <w:br/>
        <w:t xml:space="preserve">    &lt;label id="fallSpeedLabel"&gt;Tốc độ rơi: &lt;input id="speedSlider" type="range" min="10" max="100" step="10"</w:t>
        <w:br/>
        <w:t xml:space="preserve">        value="50"&gt;&lt;/label&gt;</w:t>
        <w:br/>
        <w:t xml:space="preserve">    &lt;span id="speedValue"&gt;50&lt;/span&gt;</w:t>
        <w:br/>
        <w:t xml:space="preserve">    &lt;br&gt;&lt;br&gt;</w:t>
        <w:br/>
        <w:t xml:space="preserve">    &lt;label id="basketSpeedLabel"&gt;Tốc độ di chuyển giỏ: &lt;input id="basketSpeedSlider" type="range" min="50" max="500"</w:t>
        <w:br/>
        <w:t xml:space="preserve">        step="50" value="200"&gt;&lt;/label&gt;</w:t>
        <w:br/>
        <w:t xml:space="preserve">    &lt;span id="basketSpeedValue"&gt;200&lt;/span&gt;</w:t>
        <w:br/>
        <w:br/>
        <w:t xml:space="preserve">    &lt;h3 id="controlTypeTitle"&gt;Chọn kiểu điều khiển:&lt;/h3&gt;</w:t>
        <w:br/>
        <w:t xml:space="preserve">    &lt;label&gt;&lt;input type="radio" name="controlType" value="keyboard" checked&gt; &lt;span id="keyboardLabel"&gt;Bàn</w:t>
        <w:br/>
        <w:t xml:space="preserve">        phím&lt;/span&gt;&lt;/label&gt;</w:t>
        <w:br/>
        <w:t xml:space="preserve">    &lt;label&gt;&lt;input type="radio" name="controlType" value="handtracking"&gt; &lt;span id="handtrackingLabel"&gt;Hand</w:t>
        <w:br/>
        <w:t xml:space="preserve">        Tracking&lt;/span&gt;&lt;/label&gt;</w:t>
        <w:br/>
        <w:br/>
        <w:t xml:space="preserve">    &lt;h3 id="languageSelectTitle"&gt;Chọn ngôn ngữ:&lt;/h3&gt;</w:t>
        <w:br/>
        <w:t xml:space="preserve">    &lt;select id="languageSelect"&gt;</w:t>
        <w:br/>
        <w:t xml:space="preserve">      &lt;option value="vi" selected&gt;Tiếng Việt&lt;/option&gt;</w:t>
        <w:br/>
        <w:t xml:space="preserve">      &lt;option value="en"&gt;English&lt;/option&gt;</w:t>
        <w:br/>
        <w:t xml:space="preserve">      &lt;option value="zh"&gt;中文&lt;/option&gt;</w:t>
        <w:br/>
        <w:t xml:space="preserve">    &lt;/select&gt;</w:t>
        <w:br/>
        <w:br/>
        <w:t xml:space="preserve">    &lt;h3&gt;Chọn chế độ chơi:&lt;/h3&gt;</w:t>
        <w:br/>
        <w:t xml:space="preserve">    &lt;label&gt;&lt;input type="radio" name="gameMode" value="free" checked&gt; Chế độ Tự Do&lt;/label&gt;</w:t>
        <w:br/>
        <w:t xml:space="preserve">    &lt;label&gt;&lt;input type="radio" name="gameMode" value="60s"&gt; Chế độ 60 Giây&lt;/label&gt;</w:t>
        <w:br/>
        <w:br/>
        <w:t xml:space="preserve">    &lt;button id="saveSettingsBtn"&gt;Lưu&lt;/button&gt;</w:t>
        <w:br/>
        <w:t xml:space="preserve">    &lt;button id="backToMenuBtn"&gt;Quay lại&lt;/button&gt;</w:t>
        <w:br/>
        <w:t xml:space="preserve">  &lt;/div&gt;</w:t>
        <w:br/>
        <w:br/>
        <w:t xml:space="preserve">  &lt;div id="gameScreen"&gt;</w:t>
        <w:br/>
        <w:t xml:space="preserve">    &lt;canvas id="gameCanvas"&gt;&lt;/canvas&gt;</w:t>
        <w:br/>
        <w:t xml:space="preserve">    &lt;button id="returnToMenuBtn"&gt;Về Menu&lt;/button&gt;</w:t>
        <w:br/>
        <w:t xml:space="preserve">  &lt;/div&gt;</w:t>
        <w:br/>
        <w:br/>
        <w:t xml:space="preserve">  &lt;script type="module" src="game.js"&gt;&lt;/script&gt;</w:t>
        <w:br/>
        <w:t>&lt;/body&gt;</w:t>
        <w:br/>
        <w:br/>
        <w:t>&lt;/html&gt;</w:t>
      </w:r>
    </w:p>
    <w:p>
      <w:r>
        <w:br/>
      </w:r>
    </w:p>
    <w:p>
      <w:r>
        <w:t>--- language.js ---</w:t>
      </w:r>
    </w:p>
    <w:p>
      <w:r>
        <w:t>export const languageData = {</w:t>
        <w:br/>
        <w:t xml:space="preserve">    vi: {</w:t>
        <w:br/>
        <w:t xml:space="preserve">      title: "Game Hứng Táo",</w:t>
        <w:br/>
        <w:t xml:space="preserve">      startGame: "Chơi ngay",</w:t>
        <w:br/>
        <w:t xml:space="preserve">      settings: "Cài đặt",</w:t>
        <w:br/>
        <w:t xml:space="preserve">      fallSpeed: "Tốc độ rơi:",</w:t>
        <w:br/>
        <w:t xml:space="preserve">      basketSpeed: "Tốc độ di chuyển giỏ:",</w:t>
        <w:br/>
        <w:t xml:space="preserve">      controlType: "Chọn kiểu điều khiển:",</w:t>
        <w:br/>
        <w:t xml:space="preserve">      keyboard: "Bàn phím",</w:t>
        <w:br/>
        <w:t xml:space="preserve">      handtracking: "Hand Tracking",</w:t>
        <w:br/>
        <w:t xml:space="preserve">      languageSelect: "Chọn ngôn ngữ:",</w:t>
        <w:br/>
        <w:t xml:space="preserve">      save: "Lưu",</w:t>
        <w:br/>
        <w:t xml:space="preserve">      back: "Quay lại",</w:t>
        <w:br/>
        <w:t xml:space="preserve">      returnMenu: "Về Menu",</w:t>
        <w:br/>
        <w:t xml:space="preserve">      score: "Điểm",</w:t>
        <w:br/>
        <w:t xml:space="preserve">      time: "Thời gian",</w:t>
        <w:br/>
        <w:t xml:space="preserve">      control: "Điều khiển"</w:t>
        <w:br/>
        <w:t xml:space="preserve">    },</w:t>
        <w:br/>
        <w:t xml:space="preserve">    en: {</w:t>
        <w:br/>
        <w:t xml:space="preserve">      title: "Apple Catch Game",</w:t>
        <w:br/>
        <w:t xml:space="preserve">      startGame: "Play Now",</w:t>
        <w:br/>
        <w:t xml:space="preserve">      settings: "Settings",</w:t>
        <w:br/>
        <w:t xml:space="preserve">      fallSpeed: "Fall Speed:",</w:t>
        <w:br/>
        <w:t xml:space="preserve">      basketSpeed: "Basket Move Speed:",</w:t>
        <w:br/>
        <w:t xml:space="preserve">      controlType: "Select Control Type:",</w:t>
        <w:br/>
        <w:t xml:space="preserve">      keyboard: "Keyboard",</w:t>
        <w:br/>
        <w:t xml:space="preserve">      handtracking: "Hand Tracking",</w:t>
        <w:br/>
        <w:t xml:space="preserve">      languageSelect: "Select Language:",</w:t>
        <w:br/>
        <w:t xml:space="preserve">      save: "Save",</w:t>
        <w:br/>
        <w:t xml:space="preserve">      back: "Back",</w:t>
        <w:br/>
        <w:t xml:space="preserve">      returnMenu: "Return to Menu",</w:t>
        <w:br/>
        <w:t xml:space="preserve">      score: "Score",</w:t>
        <w:br/>
        <w:t xml:space="preserve">      time: "Time",</w:t>
        <w:br/>
        <w:t xml:space="preserve">      control: "Control"</w:t>
        <w:br/>
        <w:t xml:space="preserve">    },</w:t>
        <w:br/>
        <w:t xml:space="preserve">    zh: {</w:t>
        <w:br/>
        <w:t xml:space="preserve">      title: "接苹果游戏",</w:t>
        <w:br/>
        <w:t xml:space="preserve">      startGame: "开始游戏",</w:t>
        <w:br/>
        <w:t xml:space="preserve">      settings: "设置",</w:t>
        <w:br/>
        <w:t xml:space="preserve">      fallSpeed: "掉落速度:",</w:t>
        <w:br/>
        <w:t xml:space="preserve">      basketSpeed: "篮子移动速度:",</w:t>
        <w:br/>
        <w:t xml:space="preserve">      controlType: "选择控制方式:",</w:t>
        <w:br/>
        <w:t xml:space="preserve">      keyboard: "键盘",</w:t>
        <w:br/>
        <w:t xml:space="preserve">      handtracking: "手部追踪",</w:t>
        <w:br/>
        <w:t xml:space="preserve">      languageSelect: "选择语言:",</w:t>
        <w:br/>
        <w:t xml:space="preserve">      save: "保存",</w:t>
        <w:br/>
        <w:t xml:space="preserve">      back: "返回",</w:t>
        <w:br/>
        <w:t xml:space="preserve">      returnMenu: "返回菜单",</w:t>
        <w:br/>
        <w:t xml:space="preserve">      score: "得分",</w:t>
        <w:br/>
        <w:t xml:space="preserve">      time: "时间",</w:t>
        <w:br/>
        <w:t xml:space="preserve">      control: "控制方式"</w:t>
        <w:br/>
        <w:t xml:space="preserve">    }</w:t>
        <w:br/>
        <w:t xml:space="preserve">  };</w:t>
        <w:br/>
        <w:t xml:space="preserve">  </w:t>
      </w:r>
    </w:p>
    <w:p>
      <w:r>
        <w:br/>
      </w:r>
    </w:p>
    <w:p>
      <w:r>
        <w:t>--- style.css ---</w:t>
      </w:r>
    </w:p>
    <w:p>
      <w:r>
        <w:t>@import url('https://fonts.googleapis.com/css2?family=Poppins:wght@400;700&amp;display=swap');</w:t>
        <w:br/>
        <w:br/>
        <w:t>#settings {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gap: 15px; /* Tạo khoảng cách giữa các phần */</w:t>
        <w:br/>
        <w:t xml:space="preserve">    padding: 20px;</w:t>
        <w:br/>
        <w:t xml:space="preserve">    background-color: rgba(30, 30, 30, 0.9);</w:t>
        <w:br/>
        <w:t xml:space="preserve">    border-radius: 10px;</w:t>
        <w:br/>
        <w:t xml:space="preserve">    box-shadow: 0px 4px 15px rgba(0,0,0,0.5);</w:t>
        <w:br/>
        <w:t>}</w:t>
        <w:br/>
        <w:br/>
        <w:t>.setting-group {</w:t>
        <w:br/>
        <w:t xml:space="preserve">    display: flex;</w:t>
        <w:br/>
        <w:t xml:space="preserve">    flex-direction: column;</w:t>
        <w:br/>
        <w:t xml:space="preserve">    width: 80%;</w:t>
        <w:br/>
        <w:t xml:space="preserve">    padding: 10px;</w:t>
        <w:br/>
        <w:t xml:space="preserve">    border-radius: 8px;</w:t>
        <w:br/>
        <w:t xml:space="preserve">    background: rgba(50, 50, 50, 0.8);</w:t>
        <w:br/>
        <w:t>}</w:t>
        <w:br/>
        <w:br/>
        <w:t>.setting-group h3 {</w:t>
        <w:br/>
        <w:t xml:space="preserve">    color: #ffcc00;</w:t>
        <w:br/>
        <w:t xml:space="preserve">    font-size: 20px;</w:t>
        <w:br/>
        <w:t xml:space="preserve">    margin-bottom: 10px;</w:t>
        <w:br/>
        <w:t xml:space="preserve">    text-align: center;</w:t>
        <w:br/>
        <w:t>}</w:t>
        <w:br/>
        <w:br/>
        <w:t>.setting-group label {</w:t>
        <w:br/>
        <w:t xml:space="preserve">    display: flex;</w:t>
        <w:br/>
        <w:t xml:space="preserve">    align-items: center;</w:t>
        <w:br/>
        <w:t xml:space="preserve">    justify-content: space-between;</w:t>
        <w:br/>
        <w:t>}</w:t>
        <w:br/>
        <w:br/>
        <w:br/>
        <w:t>* {</w:t>
        <w:br/>
        <w:t xml:space="preserve">  margin: 0;</w:t>
        <w:br/>
        <w:t xml:space="preserve">  padding: 0;</w:t>
        <w:br/>
        <w:t xml:space="preserve">  box-sizing: border-box;</w:t>
        <w:br/>
        <w:t xml:space="preserve">  font-family: 'Poppins', sans-serif;</w:t>
        <w:br/>
        <w:t>}</w:t>
        <w:br/>
        <w:br/>
        <w:t>body {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flex-start;</w:t>
        <w:br/>
        <w:t xml:space="preserve">  background-color: #121212;</w:t>
        <w:br/>
        <w:t xml:space="preserve">  color: #ffffff;</w:t>
        <w:br/>
        <w:t xml:space="preserve">  min-height: 100vh;</w:t>
        <w:br/>
        <w:t xml:space="preserve">  padding-top: 40px;</w:t>
        <w:br/>
        <w:t xml:space="preserve">  text-align: center;</w:t>
        <w:br/>
        <w:t>}</w:t>
        <w:br/>
        <w:br/>
        <w:t>h1 {</w:t>
        <w:br/>
        <w:t xml:space="preserve">  margin-bottom: 20px;</w:t>
        <w:br/>
        <w:t xml:space="preserve">  font-size: 36px;</w:t>
        <w:br/>
        <w:t xml:space="preserve">  font-weight: 700;</w:t>
        <w:br/>
        <w:t xml:space="preserve">  color: #ffcc00;</w:t>
        <w:br/>
        <w:t xml:space="preserve">  text-shadow: 2px 2px #000;</w:t>
        <w:br/>
        <w:t>}</w:t>
        <w:br/>
        <w:br/>
        <w:t>canvas {</w:t>
        <w:br/>
        <w:t xml:space="preserve">  border: 3px solid #ffffff;</w:t>
        <w:br/>
        <w:t xml:space="preserve">  width: 500px;</w:t>
        <w:br/>
        <w:t xml:space="preserve">  height: 500px;</w:t>
        <w:br/>
        <w:t xml:space="preserve">  border-radius: 15px;</w:t>
        <w:br/>
        <w:t xml:space="preserve">  box-shadow: 0px 0px 20px rgba(255, 255, 255, 0.3);</w:t>
        <w:br/>
        <w:t>}</w:t>
        <w:br/>
        <w:br/>
        <w:t>#mainMenu, #settings, #gameScreen {</w:t>
        <w:br/>
        <w:t xml:space="preserve">  padding: 20px;</w:t>
        <w:br/>
        <w:t xml:space="preserve">  background-color: rgba(30, 30, 30, 0.9);</w:t>
        <w:br/>
        <w:t xml:space="preserve">  border-radius: 10px;</w:t>
        <w:br/>
        <w:t xml:space="preserve">  box-shadow: 0px 4px 15px rgba(0,0,0,0.5);</w:t>
        <w:br/>
        <w:t xml:space="preserve">  margin-top: 20px;</w:t>
        <w:br/>
        <w:t xml:space="preserve">  display: none;</w:t>
        <w:br/>
        <w:t>}</w:t>
        <w:br/>
        <w:br/>
        <w:t>button {</w:t>
        <w:br/>
        <w:t xml:space="preserve">  width: 220px;</w:t>
        <w:br/>
        <w:t xml:space="preserve">  padding: 14px;</w:t>
        <w:br/>
        <w:t xml:space="preserve">  font-size: 18px;</w:t>
        <w:br/>
        <w:t xml:space="preserve">  font-weight: bold;</w:t>
        <w:br/>
        <w:t xml:space="preserve">  border: none;</w:t>
        <w:br/>
        <w:t xml:space="preserve">  border-radius: 30px;</w:t>
        <w:br/>
        <w:t xml:space="preserve">  cursor: pointer;</w:t>
        <w:br/>
        <w:t xml:space="preserve">  background: linear-gradient(135deg, #3498db, #2980b9);</w:t>
        <w:br/>
        <w:t xml:space="preserve">  color: white;</w:t>
        <w:br/>
        <w:t xml:space="preserve">  transition: all 0.3s ease;</w:t>
        <w:br/>
        <w:t xml:space="preserve">  margin: 10px;</w:t>
        <w:br/>
        <w:t xml:space="preserve">  box-shadow: 0px 4px 10px rgba(0,0,0,0.3);</w:t>
        <w:br/>
        <w:t>}</w:t>
        <w:br/>
        <w:br/>
        <w:t>button:hover {</w:t>
        <w:br/>
        <w:t xml:space="preserve">  background: linear-gradient(135deg, #5dade2, #3498db);</w:t>
        <w:br/>
        <w:t xml:space="preserve">  transform: scale(1.05);</w:t>
        <w:br/>
        <w:t>}</w:t>
        <w:br/>
        <w:t>select {</w:t>
        <w:br/>
        <w:t xml:space="preserve">    width: 220px;</w:t>
        <w:br/>
        <w:t xml:space="preserve">    padding: 12px;</w:t>
        <w:br/>
        <w:t xml:space="preserve">    font-size: 18px;</w:t>
        <w:br/>
        <w:t xml:space="preserve">    font-weight: bold;</w:t>
        <w:br/>
        <w:t xml:space="preserve">    border: 2px solid #3498db;</w:t>
        <w:br/>
        <w:t xml:space="preserve">    border-radius: 10px;</w:t>
        <w:br/>
        <w:t xml:space="preserve">    cursor: pointer;</w:t>
        <w:br/>
        <w:t xml:space="preserve">    background: linear-gradient(135deg, #2c3e50, #3498db);</w:t>
        <w:br/>
        <w:t xml:space="preserve">    color: white;</w:t>
        <w:br/>
        <w:t xml:space="preserve">    transition: all 0.3s ease;</w:t>
        <w:br/>
        <w:t xml:space="preserve">    appearance: none; /* Ẩn kiểu mặc định của trình duyệt */</w:t>
        <w:br/>
        <w:t xml:space="preserve">    text-align: center;</w:t>
        <w:br/>
        <w:t>}</w:t>
        <w:br/>
        <w:br/>
        <w:t>select:hover {</w:t>
        <w:br/>
        <w:t xml:space="preserve">    background: linear-gradient(135deg, #5dade2, #3498db);</w:t>
        <w:br/>
        <w:t xml:space="preserve">    transform: scale(1.05);</w:t>
        <w:br/>
        <w:t>}</w:t>
        <w:br/>
        <w:br/>
        <w:t>select:focus {</w:t>
        <w:br/>
        <w:t xml:space="preserve">    outline: none;</w:t>
        <w:br/>
        <w:t xml:space="preserve">    box-shadow: 0px 0px 10px rgba(52, 152, 219, 0.8);</w:t>
        <w:br/>
        <w:t>}</w:t>
        <w:br/>
        <w:br/>
        <w:t>option {</w:t>
        <w:br/>
        <w:t xml:space="preserve">    background-color: #2c3e50;</w:t>
        <w:br/>
        <w:t xml:space="preserve">    color: white;</w:t>
        <w:br/>
        <w:t xml:space="preserve">    padding: 10px;</w:t>
        <w:br/>
        <w:t>}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